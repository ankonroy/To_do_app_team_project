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51E40" w14:textId="77777777" w:rsidR="00E10303" w:rsidRDefault="00E10303" w:rsidP="00E1030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9FCBAB" wp14:editId="695521BB">
            <wp:extent cx="5493443" cy="314286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443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065" w14:textId="49C122C6" w:rsidR="00E10303" w:rsidRDefault="00E10303" w:rsidP="00E10303">
      <w:pPr>
        <w:pStyle w:val="Title"/>
      </w:pPr>
      <w:r>
        <w:t>Title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r w:rsidR="001A6BBF">
        <w:rPr>
          <w:spacing w:val="-10"/>
        </w:rPr>
        <w:t>Industry Visit Report</w:t>
      </w:r>
    </w:p>
    <w:p w14:paraId="3244D29A" w14:textId="77777777" w:rsidR="00E10303" w:rsidRDefault="00E10303" w:rsidP="00E10303">
      <w:pPr>
        <w:pStyle w:val="BodyText"/>
        <w:rPr>
          <w:rFonts w:ascii="Calibri"/>
          <w:sz w:val="20"/>
        </w:rPr>
      </w:pPr>
    </w:p>
    <w:p w14:paraId="1550249B" w14:textId="77777777" w:rsidR="00E10303" w:rsidRDefault="00E10303" w:rsidP="00E10303">
      <w:pPr>
        <w:pStyle w:val="BodyText"/>
        <w:rPr>
          <w:rFonts w:ascii="Calibri"/>
          <w:sz w:val="20"/>
        </w:rPr>
      </w:pPr>
    </w:p>
    <w:tbl>
      <w:tblPr>
        <w:tblW w:w="926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6"/>
        <w:gridCol w:w="4472"/>
      </w:tblGrid>
      <w:tr w:rsidR="00E10303" w14:paraId="18A84CB7" w14:textId="77777777" w:rsidTr="00E10303">
        <w:trPr>
          <w:trHeight w:val="5236"/>
        </w:trPr>
        <w:tc>
          <w:tcPr>
            <w:tcW w:w="4796" w:type="dxa"/>
          </w:tcPr>
          <w:p w14:paraId="06AE269F" w14:textId="77777777" w:rsidR="00E10303" w:rsidRDefault="00E10303" w:rsidP="00922B64">
            <w:pPr>
              <w:pStyle w:val="TableParagraph"/>
              <w:spacing w:before="340"/>
              <w:rPr>
                <w:sz w:val="28"/>
              </w:rPr>
            </w:pPr>
            <w:r>
              <w:rPr>
                <w:spacing w:val="-2"/>
                <w:sz w:val="28"/>
              </w:rPr>
              <w:t>Submitted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  <w:p w14:paraId="7FC1591E" w14:textId="3784E14A" w:rsidR="00F2343B" w:rsidRDefault="00F2343B" w:rsidP="00922B64">
            <w:pPr>
              <w:pStyle w:val="TableParagraph"/>
              <w:spacing w:before="2"/>
              <w:ind w:right="1550"/>
              <w:rPr>
                <w:spacing w:val="-2"/>
                <w:sz w:val="28"/>
              </w:rPr>
            </w:pPr>
            <w:r w:rsidRPr="00F2343B">
              <w:rPr>
                <w:spacing w:val="-2"/>
                <w:sz w:val="28"/>
              </w:rPr>
              <w:t xml:space="preserve">Md. </w:t>
            </w:r>
            <w:proofErr w:type="spellStart"/>
            <w:r w:rsidRPr="00F2343B">
              <w:rPr>
                <w:spacing w:val="-2"/>
                <w:sz w:val="28"/>
              </w:rPr>
              <w:t>Nazirul</w:t>
            </w:r>
            <w:proofErr w:type="spellEnd"/>
            <w:r w:rsidRPr="00F2343B">
              <w:rPr>
                <w:spacing w:val="-2"/>
                <w:sz w:val="28"/>
              </w:rPr>
              <w:t xml:space="preserve"> Hasan Shawon</w:t>
            </w:r>
          </w:p>
          <w:p w14:paraId="620C5A55" w14:textId="6B6E4105" w:rsidR="00E10303" w:rsidRDefault="00E10303" w:rsidP="00922B64">
            <w:pPr>
              <w:pStyle w:val="TableParagraph"/>
              <w:spacing w:before="2"/>
              <w:ind w:right="1550"/>
              <w:rPr>
                <w:sz w:val="28"/>
              </w:rPr>
            </w:pPr>
            <w:r>
              <w:rPr>
                <w:spacing w:val="-2"/>
                <w:sz w:val="28"/>
              </w:rPr>
              <w:t>Lecturer</w:t>
            </w:r>
          </w:p>
          <w:p w14:paraId="0EF24E0B" w14:textId="77777777" w:rsidR="00E10303" w:rsidRDefault="00E10303" w:rsidP="00922B64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-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Engineering</w:t>
            </w:r>
          </w:p>
          <w:p w14:paraId="7FEA233D" w14:textId="77777777" w:rsidR="00DC1056" w:rsidRDefault="00DC1056" w:rsidP="00DC1056">
            <w:pPr>
              <w:pStyle w:val="TableParagraph"/>
              <w:spacing w:before="279"/>
              <w:ind w:right="1550"/>
              <w:rPr>
                <w:spacing w:val="-2"/>
                <w:sz w:val="28"/>
              </w:rPr>
            </w:pPr>
            <w:r w:rsidRPr="00DC1056">
              <w:rPr>
                <w:spacing w:val="-2"/>
                <w:sz w:val="28"/>
              </w:rPr>
              <w:t xml:space="preserve">Safin </w:t>
            </w:r>
            <w:proofErr w:type="spellStart"/>
            <w:r w:rsidRPr="00DC1056">
              <w:rPr>
                <w:spacing w:val="-2"/>
                <w:sz w:val="28"/>
              </w:rPr>
              <w:t>Ahmmed</w:t>
            </w:r>
            <w:proofErr w:type="spellEnd"/>
          </w:p>
          <w:p w14:paraId="00A8A356" w14:textId="7328D116" w:rsidR="00E10303" w:rsidRPr="00DC1056" w:rsidRDefault="00E10303" w:rsidP="00DC1056">
            <w:pPr>
              <w:pStyle w:val="TableParagraph"/>
              <w:spacing w:before="279"/>
              <w:ind w:right="155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Lecturer</w:t>
            </w:r>
          </w:p>
          <w:p w14:paraId="608EDB94" w14:textId="77777777" w:rsidR="00E10303" w:rsidRDefault="00E10303" w:rsidP="00922B6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-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Engineering</w:t>
            </w:r>
          </w:p>
        </w:tc>
        <w:tc>
          <w:tcPr>
            <w:tcW w:w="4472" w:type="dxa"/>
          </w:tcPr>
          <w:p w14:paraId="638AA597" w14:textId="77777777" w:rsidR="00E10303" w:rsidRDefault="00E10303" w:rsidP="00922B64">
            <w:pPr>
              <w:pStyle w:val="TableParagraph"/>
              <w:spacing w:before="340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  <w:p w14:paraId="58FF7B94" w14:textId="77777777" w:rsidR="00E10303" w:rsidRDefault="00E10303" w:rsidP="00922B64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5C34C1EB" w14:textId="77777777" w:rsidR="00E10303" w:rsidRDefault="00E10303" w:rsidP="00922B64">
            <w:pPr>
              <w:pStyle w:val="TableParagraph"/>
              <w:tabs>
                <w:tab w:val="left" w:pos="1541"/>
              </w:tabs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  <w:r>
              <w:rPr>
                <w:sz w:val="28"/>
              </w:rPr>
              <w:tab/>
              <w:t>:</w:t>
            </w:r>
            <w:r>
              <w:rPr>
                <w:spacing w:val="-11"/>
                <w:sz w:val="28"/>
              </w:rPr>
              <w:t xml:space="preserve">  Ankon Roy</w:t>
            </w:r>
          </w:p>
          <w:p w14:paraId="6F003673" w14:textId="77777777" w:rsidR="00E10303" w:rsidRDefault="00E10303" w:rsidP="00922B64">
            <w:pPr>
              <w:pStyle w:val="TableParagraph"/>
              <w:tabs>
                <w:tab w:val="left" w:pos="1696"/>
              </w:tabs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Roll</w:t>
            </w:r>
            <w:r>
              <w:rPr>
                <w:rFonts w:ascii="Times New Roman"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2107113</w:t>
            </w:r>
          </w:p>
          <w:p w14:paraId="7635D10F" w14:textId="77777777" w:rsidR="00E10303" w:rsidRDefault="00E10303" w:rsidP="00922B64">
            <w:pPr>
              <w:pStyle w:val="TableParagraph"/>
              <w:spacing w:before="340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And</w:t>
            </w:r>
          </w:p>
          <w:p w14:paraId="09A23340" w14:textId="77777777" w:rsidR="00E10303" w:rsidRDefault="00E10303" w:rsidP="00922B64">
            <w:pPr>
              <w:pStyle w:val="TableParagraph"/>
              <w:ind w:left="1751"/>
              <w:rPr>
                <w:sz w:val="28"/>
              </w:rPr>
            </w:pPr>
            <w:r>
              <w:rPr>
                <w:spacing w:val="-2"/>
                <w:sz w:val="28"/>
              </w:rPr>
              <w:t>Engineering</w:t>
            </w:r>
          </w:p>
          <w:p w14:paraId="2E94C909" w14:textId="77777777" w:rsidR="00E10303" w:rsidRDefault="00E10303" w:rsidP="00922B64">
            <w:pPr>
              <w:pStyle w:val="TableParagraph"/>
              <w:ind w:left="0"/>
              <w:rPr>
                <w:sz w:val="28"/>
              </w:rPr>
            </w:pPr>
          </w:p>
          <w:p w14:paraId="1CF12D3F" w14:textId="00A654F2" w:rsidR="00E10303" w:rsidRDefault="00E10303" w:rsidP="00922B64">
            <w:pPr>
              <w:pStyle w:val="TableParagraph"/>
              <w:spacing w:before="0"/>
              <w:rPr>
                <w:spacing w:val="-13"/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3"/>
                <w:sz w:val="28"/>
              </w:rPr>
              <w:t xml:space="preserve"> </w:t>
            </w:r>
            <w:r w:rsidR="009D39E0">
              <w:rPr>
                <w:spacing w:val="-13"/>
                <w:sz w:val="28"/>
              </w:rPr>
              <w:t xml:space="preserve">Information System Design </w:t>
            </w:r>
          </w:p>
          <w:p w14:paraId="3B313CBE" w14:textId="31BFADCE" w:rsidR="009D39E0" w:rsidRDefault="009D39E0" w:rsidP="00922B64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 xml:space="preserve">                         Laboratory</w:t>
            </w:r>
          </w:p>
          <w:p w14:paraId="6B618E98" w14:textId="6A901174" w:rsidR="00E10303" w:rsidRDefault="00E10303" w:rsidP="00922B64">
            <w:pPr>
              <w:pStyle w:val="TableParagraph"/>
              <w:tabs>
                <w:tab w:val="left" w:pos="1586"/>
              </w:tabs>
              <w:spacing w:before="61" w:line="684" w:lineRule="exact"/>
              <w:ind w:right="1424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 w:rsidR="009D39E0">
              <w:rPr>
                <w:sz w:val="28"/>
              </w:rPr>
              <w:t xml:space="preserve">   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 xml:space="preserve">: CSE </w:t>
            </w:r>
            <w:r w:rsidR="000A11F7">
              <w:rPr>
                <w:sz w:val="28"/>
              </w:rPr>
              <w:t>3120</w:t>
            </w:r>
            <w:r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Date</w:t>
            </w:r>
            <w:r w:rsidR="009D39E0">
              <w:rPr>
                <w:sz w:val="28"/>
              </w:rPr>
              <w:t xml:space="preserve">               </w:t>
            </w:r>
            <w:r>
              <w:rPr>
                <w:sz w:val="28"/>
              </w:rPr>
              <w:t>:</w:t>
            </w:r>
            <w:r>
              <w:rPr>
                <w:spacing w:val="-16"/>
                <w:sz w:val="28"/>
              </w:rPr>
              <w:t xml:space="preserve"> </w:t>
            </w:r>
            <w:r w:rsidR="000A11F7">
              <w:rPr>
                <w:sz w:val="28"/>
              </w:rPr>
              <w:t>24-09-2025</w:t>
            </w:r>
          </w:p>
        </w:tc>
      </w:tr>
    </w:tbl>
    <w:p w14:paraId="419315B1" w14:textId="77777777" w:rsidR="000A11F7" w:rsidRDefault="000A11F7" w:rsidP="00705189"/>
    <w:p w14:paraId="10545FF7" w14:textId="77777777" w:rsidR="000A11F7" w:rsidRDefault="000A11F7" w:rsidP="00705189"/>
    <w:p w14:paraId="5DDD5053" w14:textId="77777777" w:rsidR="000A11F7" w:rsidRPr="00705189" w:rsidRDefault="000A11F7" w:rsidP="00705189"/>
    <w:sectPr w:rsidR="000A11F7" w:rsidRPr="00705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0C7A72"/>
    <w:multiLevelType w:val="hybridMultilevel"/>
    <w:tmpl w:val="AB6E1B40"/>
    <w:lvl w:ilvl="0" w:tplc="D1E0096C">
      <w:start w:val="1"/>
      <w:numFmt w:val="decimal"/>
      <w:lvlText w:val="%1."/>
      <w:lvlJc w:val="left"/>
      <w:pPr>
        <w:ind w:left="247" w:hanging="248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C00C05C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AE9A0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6F8F01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FAA2E65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281872C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987072D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0A48E54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81D2EAF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4BC7BCF"/>
    <w:multiLevelType w:val="hybridMultilevel"/>
    <w:tmpl w:val="2BAEFAA4"/>
    <w:lvl w:ilvl="0" w:tplc="2ABCB47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620B4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19EE8D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8AAC3F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26816A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0B8A92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5FE747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2E22DB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CE0364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610553840">
    <w:abstractNumId w:val="8"/>
  </w:num>
  <w:num w:numId="2" w16cid:durableId="2036688750">
    <w:abstractNumId w:val="6"/>
  </w:num>
  <w:num w:numId="3" w16cid:durableId="1770196526">
    <w:abstractNumId w:val="5"/>
  </w:num>
  <w:num w:numId="4" w16cid:durableId="1534617055">
    <w:abstractNumId w:val="4"/>
  </w:num>
  <w:num w:numId="5" w16cid:durableId="2050910893">
    <w:abstractNumId w:val="7"/>
  </w:num>
  <w:num w:numId="6" w16cid:durableId="1042293932">
    <w:abstractNumId w:val="3"/>
  </w:num>
  <w:num w:numId="7" w16cid:durableId="1616130633">
    <w:abstractNumId w:val="2"/>
  </w:num>
  <w:num w:numId="8" w16cid:durableId="369112039">
    <w:abstractNumId w:val="1"/>
  </w:num>
  <w:num w:numId="9" w16cid:durableId="1737850579">
    <w:abstractNumId w:val="0"/>
  </w:num>
  <w:num w:numId="10" w16cid:durableId="1958561440">
    <w:abstractNumId w:val="9"/>
  </w:num>
  <w:num w:numId="11" w16cid:durableId="554392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1F7"/>
    <w:rsid w:val="0015074B"/>
    <w:rsid w:val="001A6BBF"/>
    <w:rsid w:val="001B2F7D"/>
    <w:rsid w:val="0029639D"/>
    <w:rsid w:val="00326F90"/>
    <w:rsid w:val="00423E7C"/>
    <w:rsid w:val="005B243C"/>
    <w:rsid w:val="00600D72"/>
    <w:rsid w:val="00674018"/>
    <w:rsid w:val="006A029F"/>
    <w:rsid w:val="00705189"/>
    <w:rsid w:val="00776251"/>
    <w:rsid w:val="007D5EC9"/>
    <w:rsid w:val="008079C3"/>
    <w:rsid w:val="00922DCA"/>
    <w:rsid w:val="00980E4C"/>
    <w:rsid w:val="009D39E0"/>
    <w:rsid w:val="00A00BEE"/>
    <w:rsid w:val="00A60ADB"/>
    <w:rsid w:val="00A72D9B"/>
    <w:rsid w:val="00AA1D8D"/>
    <w:rsid w:val="00B47730"/>
    <w:rsid w:val="00BF611C"/>
    <w:rsid w:val="00C609B0"/>
    <w:rsid w:val="00CB0664"/>
    <w:rsid w:val="00D45CB1"/>
    <w:rsid w:val="00D86595"/>
    <w:rsid w:val="00DC1056"/>
    <w:rsid w:val="00E10303"/>
    <w:rsid w:val="00E85DA8"/>
    <w:rsid w:val="00EA200D"/>
    <w:rsid w:val="00F2343B"/>
    <w:rsid w:val="00FC693F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DC7F6"/>
  <w14:defaultImageDpi w14:val="300"/>
  <w15:docId w15:val="{02B4A2A9-0891-4AF8-A2CD-81166D79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8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E10303"/>
    <w:pPr>
      <w:widowControl w:val="0"/>
      <w:autoSpaceDE w:val="0"/>
      <w:autoSpaceDN w:val="0"/>
      <w:spacing w:before="1"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66</Words>
  <Characters>365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Ankon Roy</cp:lastModifiedBy>
  <cp:revision>6</cp:revision>
  <dcterms:created xsi:type="dcterms:W3CDTF">2013-12-23T23:15:00Z</dcterms:created>
  <dcterms:modified xsi:type="dcterms:W3CDTF">2025-09-24T13:09:00Z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93ba456c-6da5-45b1-b923-8307aaa7461e</vt:lpwstr>
  </property>
</Properties>
</file>